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b/>
          <w:color w:val="4682B4"/>
          <w:sz w:val="32"/>
        </w:rPr>
        <w:t>公</w:t>
      </w:r>
      <w:r>
        <w:rPr>
          <w:rFonts w:ascii="微软雅黑" w:hAnsi="微软雅黑" w:eastAsia="微软雅黑"/>
          <w:b/>
          <w:color w:val="4682B4"/>
          <w:sz w:val="32"/>
        </w:rPr>
        <w:t>司</w:t>
      </w:r>
      <w:r>
        <w:rPr>
          <w:rFonts w:ascii="微软雅黑" w:hAnsi="微软雅黑" w:eastAsia="微软雅黑"/>
          <w:b/>
          <w:color w:val="4682B4"/>
          <w:sz w:val="32"/>
        </w:rPr>
        <w:t>：</w:t>
      </w:r>
      <w:r>
        <w:rPr>
          <w:rFonts w:ascii="微软雅黑" w:hAnsi="微软雅黑" w:eastAsia="微软雅黑"/>
          <w:b/>
          <w:color w:val="4682B4"/>
          <w:sz w:val="32"/>
        </w:rPr>
        <w:t>北</w:t>
      </w:r>
      <w:r>
        <w:rPr>
          <w:rFonts w:ascii="微软雅黑" w:hAnsi="微软雅黑" w:eastAsia="微软雅黑"/>
          <w:b/>
          <w:color w:val="4682B4"/>
          <w:sz w:val="32"/>
        </w:rPr>
        <w:t>化</w:t>
      </w:r>
      <w:r>
        <w:rPr>
          <w:rFonts w:ascii="微软雅黑" w:hAnsi="微软雅黑" w:eastAsia="微软雅黑"/>
          <w:b/>
          <w:color w:val="4682B4"/>
          <w:sz w:val="32"/>
        </w:rPr>
        <w:t>股</w:t>
      </w:r>
      <w:r>
        <w:rPr>
          <w:rFonts w:ascii="微软雅黑" w:hAnsi="微软雅黑" w:eastAsia="微软雅黑"/>
          <w:b/>
          <w:color w:val="4682B4"/>
          <w:sz w:val="32"/>
        </w:rPr>
        <w:t>份</w:t>
      </w:r>
    </w:p>
    <w:p>
      <w:r>
        <w:t>问题: 你好，我们买入公司股票，是看好公司的末来发展，也算是公司的股东。请问公司是否有分管销售的副总，对销售副总（如有）及销售人员是否建立了经营业绩考核机制，业绩考核是如何制定的。销售人员是否有退出机制。</w:t>
      </w:r>
    </w:p>
    <w:p>
      <w:r>
        <w:t>回答: 北化股份：您好，公司管理层已设主管销售业务的副总经理，公司注重加强突出业绩和能力考核，鼓励价值创造，充分调动员工工作的积极性和创造性。感谢您的关注。2024-08-10 14:40:18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